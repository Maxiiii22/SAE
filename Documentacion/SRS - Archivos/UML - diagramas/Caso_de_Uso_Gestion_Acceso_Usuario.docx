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224545A9" w14:paraId="184CD9C6" wp14:textId="77777777" wp14:noSpellErr="1">
      <w:pPr>
        <w:pStyle w:val="Heading1"/>
        <w:rPr>
          <w:lang w:val="en-US"/>
        </w:rPr>
      </w:pPr>
      <w:r w:rsidRPr="224545A9" w:rsidR="224545A9">
        <w:rPr>
          <w:lang w:val="en-US"/>
        </w:rPr>
        <w:t>Gestión</w:t>
      </w:r>
      <w:r w:rsidRPr="224545A9" w:rsidR="224545A9">
        <w:rPr>
          <w:lang w:val="en-US"/>
        </w:rPr>
        <w:t xml:space="preserve"> de </w:t>
      </w:r>
      <w:r w:rsidRPr="224545A9" w:rsidR="224545A9">
        <w:rPr>
          <w:lang w:val="en-US"/>
        </w:rPr>
        <w:t>Acceso</w:t>
      </w:r>
      <w:r w:rsidRPr="224545A9" w:rsidR="224545A9">
        <w:rPr>
          <w:lang w:val="en-US"/>
        </w:rPr>
        <w:t xml:space="preserve"> de </w:t>
      </w:r>
      <w:r w:rsidRPr="224545A9" w:rsidR="224545A9">
        <w:rPr>
          <w:lang w:val="en-US"/>
        </w:rPr>
        <w:t>Usuario</w:t>
      </w:r>
      <w:r w:rsidRPr="224545A9" w:rsidR="224545A9">
        <w:rPr>
          <w:lang w:val="en-US"/>
        </w:rPr>
        <w:t xml:space="preserve"> - Caso de </w:t>
      </w:r>
      <w:r w:rsidRPr="224545A9" w:rsidR="224545A9">
        <w:rPr>
          <w:lang w:val="en-US"/>
        </w:rPr>
        <w:t>Uso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Tr="224545A9" w14:paraId="1B5AABEB" wp14:textId="77777777">
        <w:tc>
          <w:tcPr>
            <w:tcW w:w="4320" w:type="dxa"/>
            <w:tcMar/>
          </w:tcPr>
          <w:p w14:paraId="6D8EA27F" wp14:textId="77777777">
            <w:r>
              <w:t>Campo</w:t>
            </w:r>
          </w:p>
        </w:tc>
        <w:tc>
          <w:tcPr>
            <w:tcW w:w="4320" w:type="dxa"/>
            <w:tcMar/>
          </w:tcPr>
          <w:p w:rsidP="224545A9" w14:paraId="7CF7CAE3" wp14:textId="77777777" wp14:noSpellErr="1">
            <w:pPr>
              <w:rPr>
                <w:lang w:val="en-US"/>
              </w:rPr>
            </w:pPr>
            <w:r w:rsidRPr="224545A9" w:rsidR="224545A9">
              <w:rPr>
                <w:lang w:val="en-US"/>
              </w:rPr>
              <w:t>Descripción</w:t>
            </w:r>
          </w:p>
        </w:tc>
      </w:tr>
      <w:tr xmlns:wp14="http://schemas.microsoft.com/office/word/2010/wordml" w:rsidTr="224545A9" w14:paraId="660C44C6" wp14:textId="77777777">
        <w:tc>
          <w:tcPr>
            <w:tcW w:w="4320" w:type="dxa"/>
            <w:tcMar/>
          </w:tcPr>
          <w:p w:rsidP="224545A9" w14:paraId="6A8FE0B9" wp14:textId="77777777" wp14:noSpellErr="1">
            <w:pPr>
              <w:rPr>
                <w:lang w:val="en-US"/>
              </w:rPr>
            </w:pPr>
            <w:r w:rsidRPr="224545A9" w:rsidR="224545A9">
              <w:rPr>
                <w:lang w:val="en-US"/>
              </w:rPr>
              <w:t xml:space="preserve">ID del </w:t>
            </w:r>
            <w:r w:rsidRPr="224545A9" w:rsidR="224545A9">
              <w:rPr>
                <w:lang w:val="en-US"/>
              </w:rPr>
              <w:t>caso</w:t>
            </w:r>
            <w:r w:rsidRPr="224545A9" w:rsidR="224545A9">
              <w:rPr>
                <w:lang w:val="en-US"/>
              </w:rPr>
              <w:t xml:space="preserve"> de </w:t>
            </w:r>
            <w:r w:rsidRPr="224545A9" w:rsidR="224545A9">
              <w:rPr>
                <w:lang w:val="en-US"/>
              </w:rPr>
              <w:t>uso</w:t>
            </w:r>
          </w:p>
        </w:tc>
        <w:tc>
          <w:tcPr>
            <w:tcW w:w="4320" w:type="dxa"/>
            <w:tcMar/>
          </w:tcPr>
          <w:p w14:paraId="01454BD7" wp14:textId="77777777">
            <w:r>
              <w:t>LG-1.1.2</w:t>
            </w:r>
          </w:p>
        </w:tc>
      </w:tr>
      <w:tr xmlns:wp14="http://schemas.microsoft.com/office/word/2010/wordml" w:rsidTr="224545A9" w14:paraId="494B3DE5" wp14:textId="77777777">
        <w:tc>
          <w:tcPr>
            <w:tcW w:w="4320" w:type="dxa"/>
            <w:tcMar/>
          </w:tcPr>
          <w:p w:rsidP="224545A9" w14:paraId="311D1304" wp14:textId="77777777" wp14:noSpellErr="1">
            <w:pPr>
              <w:rPr>
                <w:lang w:val="en-US"/>
              </w:rPr>
            </w:pPr>
            <w:r w:rsidRPr="224545A9" w:rsidR="224545A9">
              <w:rPr>
                <w:lang w:val="en-US"/>
              </w:rPr>
              <w:t xml:space="preserve">Nombre del </w:t>
            </w:r>
            <w:r w:rsidRPr="224545A9" w:rsidR="224545A9">
              <w:rPr>
                <w:lang w:val="en-US"/>
              </w:rPr>
              <w:t>caso</w:t>
            </w:r>
            <w:r w:rsidRPr="224545A9" w:rsidR="224545A9">
              <w:rPr>
                <w:lang w:val="en-US"/>
              </w:rPr>
              <w:t xml:space="preserve"> de </w:t>
            </w:r>
            <w:r w:rsidRPr="224545A9" w:rsidR="224545A9">
              <w:rPr>
                <w:lang w:val="en-US"/>
              </w:rPr>
              <w:t>uso</w:t>
            </w:r>
          </w:p>
        </w:tc>
        <w:tc>
          <w:tcPr>
            <w:tcW w:w="4320" w:type="dxa"/>
            <w:tcMar/>
          </w:tcPr>
          <w:p w:rsidP="224545A9" w14:paraId="0319538A" wp14:textId="77777777" wp14:noSpellErr="1">
            <w:pPr>
              <w:rPr>
                <w:lang w:val="en-US"/>
              </w:rPr>
            </w:pPr>
            <w:r w:rsidRPr="224545A9" w:rsidR="224545A9">
              <w:rPr>
                <w:lang w:val="en-US"/>
              </w:rPr>
              <w:t>Gestión</w:t>
            </w:r>
            <w:r w:rsidRPr="224545A9" w:rsidR="224545A9">
              <w:rPr>
                <w:lang w:val="en-US"/>
              </w:rPr>
              <w:t xml:space="preserve"> de </w:t>
            </w:r>
            <w:r w:rsidRPr="224545A9" w:rsidR="224545A9">
              <w:rPr>
                <w:lang w:val="en-US"/>
              </w:rPr>
              <w:t>Acceso</w:t>
            </w:r>
            <w:r w:rsidRPr="224545A9" w:rsidR="224545A9">
              <w:rPr>
                <w:lang w:val="en-US"/>
              </w:rPr>
              <w:t xml:space="preserve"> de </w:t>
            </w:r>
            <w:r w:rsidRPr="224545A9" w:rsidR="224545A9">
              <w:rPr>
                <w:lang w:val="en-US"/>
              </w:rPr>
              <w:t>Usuario</w:t>
            </w:r>
          </w:p>
        </w:tc>
      </w:tr>
      <w:tr xmlns:wp14="http://schemas.microsoft.com/office/word/2010/wordml" w:rsidTr="224545A9" w14:paraId="0E1E3154" wp14:textId="77777777">
        <w:tc>
          <w:tcPr>
            <w:tcW w:w="4320" w:type="dxa"/>
            <w:tcMar/>
          </w:tcPr>
          <w:p w:rsidP="224545A9" w14:paraId="0995FBC9" wp14:textId="77777777" wp14:noSpellErr="1">
            <w:pPr>
              <w:rPr>
                <w:lang w:val="en-US"/>
              </w:rPr>
            </w:pPr>
            <w:r w:rsidRPr="224545A9" w:rsidR="224545A9">
              <w:rPr>
                <w:lang w:val="en-US"/>
              </w:rPr>
              <w:t>Creado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por</w:t>
            </w:r>
          </w:p>
        </w:tc>
        <w:tc>
          <w:tcPr>
            <w:tcW w:w="4320" w:type="dxa"/>
            <w:tcMar/>
          </w:tcPr>
          <w:p w14:paraId="545CFA56" wp14:textId="77777777">
            <w:r>
              <w:t>GRUPO B</w:t>
            </w:r>
          </w:p>
        </w:tc>
      </w:tr>
      <w:tr xmlns:wp14="http://schemas.microsoft.com/office/word/2010/wordml" w:rsidTr="224545A9" w14:paraId="37FB59EF" wp14:textId="77777777">
        <w:tc>
          <w:tcPr>
            <w:tcW w:w="4320" w:type="dxa"/>
            <w:tcMar/>
          </w:tcPr>
          <w:p w:rsidP="224545A9" w14:paraId="26611A32" wp14:textId="77777777" wp14:noSpellErr="1">
            <w:pPr>
              <w:rPr>
                <w:lang w:val="en-US"/>
              </w:rPr>
            </w:pPr>
            <w:r w:rsidRPr="224545A9" w:rsidR="224545A9">
              <w:rPr>
                <w:lang w:val="en-US"/>
              </w:rPr>
              <w:t>Última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actualización</w:t>
            </w:r>
          </w:p>
        </w:tc>
        <w:tc>
          <w:tcPr>
            <w:tcW w:w="4320" w:type="dxa"/>
            <w:tcMar/>
          </w:tcPr>
          <w:p w14:paraId="5FAE3FF3" wp14:textId="77777777">
            <w:r>
              <w:t>GRUPO B</w:t>
            </w:r>
          </w:p>
        </w:tc>
      </w:tr>
      <w:tr xmlns:wp14="http://schemas.microsoft.com/office/word/2010/wordml" w:rsidTr="224545A9" w14:paraId="2CFCA65D" wp14:textId="77777777">
        <w:tc>
          <w:tcPr>
            <w:tcW w:w="4320" w:type="dxa"/>
            <w:tcMar/>
          </w:tcPr>
          <w:p w:rsidP="224545A9" w14:paraId="3E145224" wp14:textId="77777777" wp14:noSpellErr="1">
            <w:pPr>
              <w:rPr>
                <w:lang w:val="en-US"/>
              </w:rPr>
            </w:pPr>
            <w:r w:rsidRPr="224545A9" w:rsidR="224545A9">
              <w:rPr>
                <w:lang w:val="en-US"/>
              </w:rPr>
              <w:t>Fecha</w:t>
            </w:r>
            <w:r w:rsidRPr="224545A9" w:rsidR="224545A9">
              <w:rPr>
                <w:lang w:val="en-US"/>
              </w:rPr>
              <w:t xml:space="preserve"> de </w:t>
            </w:r>
            <w:r w:rsidRPr="224545A9" w:rsidR="224545A9">
              <w:rPr>
                <w:lang w:val="en-US"/>
              </w:rPr>
              <w:t>creación</w:t>
            </w:r>
          </w:p>
        </w:tc>
        <w:tc>
          <w:tcPr>
            <w:tcW w:w="4320" w:type="dxa"/>
            <w:tcMar/>
          </w:tcPr>
          <w:p w14:paraId="3BCD7CDF" wp14:textId="77777777">
            <w:r>
              <w:t>[26/04/2024]</w:t>
            </w:r>
          </w:p>
        </w:tc>
      </w:tr>
      <w:tr xmlns:wp14="http://schemas.microsoft.com/office/word/2010/wordml" w:rsidTr="224545A9" w14:paraId="156EAE30" wp14:textId="77777777">
        <w:tc>
          <w:tcPr>
            <w:tcW w:w="4320" w:type="dxa"/>
            <w:tcMar/>
          </w:tcPr>
          <w:p w:rsidP="224545A9" w14:paraId="40003F42" wp14:textId="77777777" wp14:noSpellErr="1">
            <w:pPr>
              <w:rPr>
                <w:lang w:val="en-US"/>
              </w:rPr>
            </w:pPr>
            <w:r w:rsidRPr="224545A9" w:rsidR="224545A9">
              <w:rPr>
                <w:lang w:val="en-US"/>
              </w:rPr>
              <w:t>Fecha</w:t>
            </w:r>
            <w:r w:rsidRPr="224545A9" w:rsidR="224545A9">
              <w:rPr>
                <w:lang w:val="en-US"/>
              </w:rPr>
              <w:t xml:space="preserve"> de </w:t>
            </w:r>
            <w:r w:rsidRPr="224545A9" w:rsidR="224545A9">
              <w:rPr>
                <w:lang w:val="en-US"/>
              </w:rPr>
              <w:t>última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actualización</w:t>
            </w:r>
          </w:p>
        </w:tc>
        <w:tc>
          <w:tcPr>
            <w:tcW w:w="4320" w:type="dxa"/>
            <w:tcMar/>
          </w:tcPr>
          <w:p w14:paraId="472D254A" wp14:textId="77777777">
            <w:r>
              <w:t>[05/05/2024]</w:t>
            </w:r>
          </w:p>
        </w:tc>
      </w:tr>
      <w:tr xmlns:wp14="http://schemas.microsoft.com/office/word/2010/wordml" w:rsidTr="224545A9" w14:paraId="653EA71E" wp14:textId="77777777">
        <w:tc>
          <w:tcPr>
            <w:tcW w:w="4320" w:type="dxa"/>
            <w:tcMar/>
          </w:tcPr>
          <w:p w:rsidP="224545A9" w14:paraId="6FD2993D" wp14:textId="77777777" wp14:noSpellErr="1">
            <w:pPr>
              <w:rPr>
                <w:lang w:val="en-US"/>
              </w:rPr>
            </w:pPr>
            <w:r w:rsidRPr="224545A9" w:rsidR="224545A9">
              <w:rPr>
                <w:lang w:val="en-US"/>
              </w:rPr>
              <w:t>Actores</w:t>
            </w:r>
          </w:p>
        </w:tc>
        <w:tc>
          <w:tcPr>
            <w:tcW w:w="4320" w:type="dxa"/>
            <w:tcMar/>
          </w:tcPr>
          <w:p w14:paraId="4C40AC86" wp14:textId="77777777" wp14:noSpellErr="1">
            <w:r w:rsidRPr="224545A9" w:rsidR="224545A9">
              <w:rPr>
                <w:lang w:val="en-US"/>
              </w:rPr>
              <w:t>Usuarios</w:t>
            </w:r>
            <w:r w:rsidRPr="224545A9" w:rsidR="224545A9">
              <w:rPr>
                <w:lang w:val="en-US"/>
              </w:rPr>
              <w:t xml:space="preserve"> (</w:t>
            </w:r>
            <w:r w:rsidRPr="224545A9" w:rsidR="224545A9">
              <w:rPr>
                <w:lang w:val="en-US"/>
              </w:rPr>
              <w:t>Profesores</w:t>
            </w:r>
            <w:r w:rsidRPr="224545A9" w:rsidR="224545A9">
              <w:rPr>
                <w:lang w:val="en-US"/>
              </w:rPr>
              <w:t xml:space="preserve">, </w:t>
            </w:r>
            <w:r w:rsidRPr="224545A9" w:rsidR="224545A9">
              <w:rPr>
                <w:lang w:val="en-US"/>
              </w:rPr>
              <w:t>Administradores</w:t>
            </w:r>
            <w:r w:rsidRPr="224545A9" w:rsidR="224545A9">
              <w:rPr>
                <w:lang w:val="en-US"/>
              </w:rPr>
              <w:t>)</w:t>
            </w:r>
          </w:p>
        </w:tc>
      </w:tr>
      <w:tr xmlns:wp14="http://schemas.microsoft.com/office/word/2010/wordml" w:rsidTr="224545A9" w14:paraId="0A167F86" wp14:textId="77777777">
        <w:tc>
          <w:tcPr>
            <w:tcW w:w="4320" w:type="dxa"/>
            <w:tcMar/>
          </w:tcPr>
          <w:p w:rsidP="224545A9" w14:paraId="6BBD90DA" wp14:textId="77777777" wp14:noSpellErr="1">
            <w:pPr>
              <w:rPr>
                <w:lang w:val="en-US"/>
              </w:rPr>
            </w:pPr>
            <w:r w:rsidRPr="224545A9" w:rsidR="224545A9">
              <w:rPr>
                <w:lang w:val="en-US"/>
              </w:rPr>
              <w:t>Descripción</w:t>
            </w:r>
          </w:p>
        </w:tc>
        <w:tc>
          <w:tcPr>
            <w:tcW w:w="4320" w:type="dxa"/>
            <w:tcMar/>
          </w:tcPr>
          <w:p w14:paraId="18019FFD" wp14:textId="77777777" wp14:noSpellErr="1">
            <w:r w:rsidRPr="224545A9" w:rsidR="224545A9">
              <w:rPr>
                <w:lang w:val="en-US"/>
              </w:rPr>
              <w:t xml:space="preserve">Este </w:t>
            </w:r>
            <w:r w:rsidRPr="224545A9" w:rsidR="224545A9">
              <w:rPr>
                <w:lang w:val="en-US"/>
              </w:rPr>
              <w:t>caso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permite</w:t>
            </w:r>
            <w:r w:rsidRPr="224545A9" w:rsidR="224545A9">
              <w:rPr>
                <w:lang w:val="en-US"/>
              </w:rPr>
              <w:t xml:space="preserve"> que un </w:t>
            </w:r>
            <w:r w:rsidRPr="224545A9" w:rsidR="224545A9">
              <w:rPr>
                <w:lang w:val="en-US"/>
              </w:rPr>
              <w:t>usuario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pueda</w:t>
            </w:r>
            <w:r w:rsidRPr="224545A9" w:rsidR="224545A9">
              <w:rPr>
                <w:lang w:val="en-US"/>
              </w:rPr>
              <w:t xml:space="preserve"> acceder al </w:t>
            </w:r>
            <w:r w:rsidRPr="224545A9" w:rsidR="224545A9">
              <w:rPr>
                <w:lang w:val="en-US"/>
              </w:rPr>
              <w:t>sistema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mediante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el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inicio</w:t>
            </w:r>
            <w:r w:rsidRPr="224545A9" w:rsidR="224545A9">
              <w:rPr>
                <w:lang w:val="en-US"/>
              </w:rPr>
              <w:t xml:space="preserve"> de </w:t>
            </w:r>
            <w:r w:rsidRPr="224545A9" w:rsidR="224545A9">
              <w:rPr>
                <w:lang w:val="en-US"/>
              </w:rPr>
              <w:t>sesión</w:t>
            </w:r>
            <w:r w:rsidRPr="224545A9" w:rsidR="224545A9">
              <w:rPr>
                <w:lang w:val="en-US"/>
              </w:rPr>
              <w:t xml:space="preserve"> o </w:t>
            </w:r>
            <w:r w:rsidRPr="224545A9" w:rsidR="224545A9">
              <w:rPr>
                <w:lang w:val="en-US"/>
              </w:rPr>
              <w:t>recuperar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su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contraseña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en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caso</w:t>
            </w:r>
            <w:r w:rsidRPr="224545A9" w:rsidR="224545A9">
              <w:rPr>
                <w:lang w:val="en-US"/>
              </w:rPr>
              <w:t xml:space="preserve"> de </w:t>
            </w:r>
            <w:r w:rsidRPr="224545A9" w:rsidR="224545A9">
              <w:rPr>
                <w:lang w:val="en-US"/>
              </w:rPr>
              <w:t>haberla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olvidado</w:t>
            </w:r>
            <w:r w:rsidRPr="224545A9" w:rsidR="224545A9">
              <w:rPr>
                <w:lang w:val="en-US"/>
              </w:rPr>
              <w:t xml:space="preserve">. El </w:t>
            </w:r>
            <w:r w:rsidRPr="224545A9" w:rsidR="224545A9">
              <w:rPr>
                <w:lang w:val="en-US"/>
              </w:rPr>
              <w:t>usuario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puede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ingresar</w:t>
            </w:r>
            <w:r w:rsidRPr="224545A9" w:rsidR="224545A9">
              <w:rPr>
                <w:lang w:val="en-US"/>
              </w:rPr>
              <w:t xml:space="preserve"> sus </w:t>
            </w:r>
            <w:r w:rsidRPr="224545A9" w:rsidR="224545A9">
              <w:rPr>
                <w:lang w:val="en-US"/>
              </w:rPr>
              <w:t>datos</w:t>
            </w:r>
            <w:r w:rsidRPr="224545A9" w:rsidR="224545A9">
              <w:rPr>
                <w:lang w:val="en-US"/>
              </w:rPr>
              <w:t xml:space="preserve"> para acceder a las </w:t>
            </w:r>
            <w:r w:rsidRPr="224545A9" w:rsidR="224545A9">
              <w:rPr>
                <w:lang w:val="en-US"/>
              </w:rPr>
              <w:t>funcionalidades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correspondientes</w:t>
            </w:r>
            <w:r w:rsidRPr="224545A9" w:rsidR="224545A9">
              <w:rPr>
                <w:lang w:val="en-US"/>
              </w:rPr>
              <w:t xml:space="preserve"> a </w:t>
            </w:r>
            <w:r w:rsidRPr="224545A9" w:rsidR="224545A9">
              <w:rPr>
                <w:lang w:val="en-US"/>
              </w:rPr>
              <w:t>su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perfil</w:t>
            </w:r>
            <w:r w:rsidRPr="224545A9" w:rsidR="224545A9">
              <w:rPr>
                <w:lang w:val="en-US"/>
              </w:rPr>
              <w:t xml:space="preserve"> o </w:t>
            </w:r>
            <w:r w:rsidRPr="224545A9" w:rsidR="224545A9">
              <w:rPr>
                <w:lang w:val="en-US"/>
              </w:rPr>
              <w:t>restablecer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su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contraseña</w:t>
            </w:r>
            <w:r w:rsidRPr="224545A9" w:rsidR="224545A9">
              <w:rPr>
                <w:lang w:val="en-US"/>
              </w:rPr>
              <w:t xml:space="preserve"> para </w:t>
            </w:r>
            <w:r w:rsidRPr="224545A9" w:rsidR="224545A9">
              <w:rPr>
                <w:lang w:val="en-US"/>
              </w:rPr>
              <w:t>recuperar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el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acceso</w:t>
            </w:r>
            <w:r w:rsidRPr="224545A9" w:rsidR="224545A9">
              <w:rPr>
                <w:lang w:val="en-US"/>
              </w:rPr>
              <w:t>.</w:t>
            </w:r>
          </w:p>
        </w:tc>
      </w:tr>
      <w:tr xmlns:wp14="http://schemas.microsoft.com/office/word/2010/wordml" w:rsidTr="224545A9" w14:paraId="45CB3F3E" wp14:textId="77777777">
        <w:tc>
          <w:tcPr>
            <w:tcW w:w="4320" w:type="dxa"/>
            <w:tcMar/>
          </w:tcPr>
          <w:p w:rsidP="224545A9" w14:paraId="391D1021" wp14:textId="77777777" wp14:noSpellErr="1">
            <w:pPr>
              <w:rPr>
                <w:lang w:val="en-US"/>
              </w:rPr>
            </w:pPr>
            <w:r w:rsidRPr="224545A9" w:rsidR="224545A9">
              <w:rPr>
                <w:lang w:val="en-US"/>
              </w:rPr>
              <w:t>Precondiciones</w:t>
            </w:r>
          </w:p>
        </w:tc>
        <w:tc>
          <w:tcPr>
            <w:tcW w:w="4320" w:type="dxa"/>
            <w:tcMar/>
          </w:tcPr>
          <w:p w14:paraId="20403F0A" wp14:textId="77777777" wp14:noSpellErr="1">
            <w:r w:rsidRPr="224545A9" w:rsidR="224545A9">
              <w:rPr>
                <w:lang w:val="en-US"/>
              </w:rPr>
              <w:t xml:space="preserve">El </w:t>
            </w:r>
            <w:r w:rsidRPr="224545A9" w:rsidR="224545A9">
              <w:rPr>
                <w:lang w:val="en-US"/>
              </w:rPr>
              <w:t>usuario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debe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tener</w:t>
            </w:r>
            <w:r w:rsidRPr="224545A9" w:rsidR="224545A9">
              <w:rPr>
                <w:lang w:val="en-US"/>
              </w:rPr>
              <w:t xml:space="preserve"> un </w:t>
            </w:r>
            <w:r w:rsidRPr="224545A9" w:rsidR="224545A9">
              <w:rPr>
                <w:lang w:val="en-US"/>
              </w:rPr>
              <w:t>correo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electrónico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registrado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en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el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sistema</w:t>
            </w:r>
            <w:r w:rsidRPr="224545A9" w:rsidR="224545A9">
              <w:rPr>
                <w:lang w:val="en-US"/>
              </w:rPr>
              <w:t>.</w:t>
            </w:r>
            <w:r>
              <w:br/>
            </w:r>
            <w:r w:rsidRPr="224545A9" w:rsidR="224545A9">
              <w:rPr>
                <w:lang w:val="en-US"/>
              </w:rPr>
              <w:t xml:space="preserve">En </w:t>
            </w:r>
            <w:r w:rsidRPr="224545A9" w:rsidR="224545A9">
              <w:rPr>
                <w:lang w:val="en-US"/>
              </w:rPr>
              <w:t>caso</w:t>
            </w:r>
            <w:r w:rsidRPr="224545A9" w:rsidR="224545A9">
              <w:rPr>
                <w:lang w:val="en-US"/>
              </w:rPr>
              <w:t xml:space="preserve"> de </w:t>
            </w:r>
            <w:r w:rsidRPr="224545A9" w:rsidR="224545A9">
              <w:rPr>
                <w:lang w:val="en-US"/>
              </w:rPr>
              <w:t>recuperación</w:t>
            </w:r>
            <w:r w:rsidRPr="224545A9" w:rsidR="224545A9">
              <w:rPr>
                <w:lang w:val="en-US"/>
              </w:rPr>
              <w:t xml:space="preserve"> de </w:t>
            </w:r>
            <w:r w:rsidRPr="224545A9" w:rsidR="224545A9">
              <w:rPr>
                <w:lang w:val="en-US"/>
              </w:rPr>
              <w:t>contraseña</w:t>
            </w:r>
            <w:r w:rsidRPr="224545A9" w:rsidR="224545A9">
              <w:rPr>
                <w:lang w:val="en-US"/>
              </w:rPr>
              <w:t xml:space="preserve">, </w:t>
            </w:r>
            <w:r w:rsidRPr="224545A9" w:rsidR="224545A9">
              <w:rPr>
                <w:lang w:val="en-US"/>
              </w:rPr>
              <w:t>el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usuario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debe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tener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acceso</w:t>
            </w:r>
            <w:r w:rsidRPr="224545A9" w:rsidR="224545A9">
              <w:rPr>
                <w:lang w:val="en-US"/>
              </w:rPr>
              <w:t xml:space="preserve"> al </w:t>
            </w:r>
            <w:r w:rsidRPr="224545A9" w:rsidR="224545A9">
              <w:rPr>
                <w:lang w:val="en-US"/>
              </w:rPr>
              <w:t>correo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electrónico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asociado</w:t>
            </w:r>
            <w:r w:rsidRPr="224545A9" w:rsidR="224545A9">
              <w:rPr>
                <w:lang w:val="en-US"/>
              </w:rPr>
              <w:t xml:space="preserve"> para </w:t>
            </w:r>
            <w:r w:rsidRPr="224545A9" w:rsidR="224545A9">
              <w:rPr>
                <w:lang w:val="en-US"/>
              </w:rPr>
              <w:t>validar</w:t>
            </w:r>
            <w:r w:rsidRPr="224545A9" w:rsidR="224545A9">
              <w:rPr>
                <w:lang w:val="en-US"/>
              </w:rPr>
              <w:t xml:space="preserve"> la </w:t>
            </w:r>
            <w:r w:rsidRPr="224545A9" w:rsidR="224545A9">
              <w:rPr>
                <w:lang w:val="en-US"/>
              </w:rPr>
              <w:t>solicitud</w:t>
            </w:r>
            <w:r w:rsidRPr="224545A9" w:rsidR="224545A9">
              <w:rPr>
                <w:lang w:val="en-US"/>
              </w:rPr>
              <w:t>.</w:t>
            </w:r>
          </w:p>
        </w:tc>
      </w:tr>
      <w:tr xmlns:wp14="http://schemas.microsoft.com/office/word/2010/wordml" w:rsidTr="224545A9" w14:paraId="6921445B" wp14:textId="77777777">
        <w:tc>
          <w:tcPr>
            <w:tcW w:w="4320" w:type="dxa"/>
            <w:tcMar/>
          </w:tcPr>
          <w:p w:rsidP="224545A9" w14:paraId="5E236196" wp14:textId="77777777" wp14:noSpellErr="1">
            <w:pPr>
              <w:rPr>
                <w:lang w:val="en-US"/>
              </w:rPr>
            </w:pPr>
            <w:r w:rsidRPr="224545A9" w:rsidR="224545A9">
              <w:rPr>
                <w:lang w:val="en-US"/>
              </w:rPr>
              <w:t xml:space="preserve">Post </w:t>
            </w:r>
            <w:r w:rsidRPr="224545A9" w:rsidR="224545A9">
              <w:rPr>
                <w:lang w:val="en-US"/>
              </w:rPr>
              <w:t>condiciones</w:t>
            </w:r>
          </w:p>
        </w:tc>
        <w:tc>
          <w:tcPr>
            <w:tcW w:w="4320" w:type="dxa"/>
            <w:tcMar/>
          </w:tcPr>
          <w:p w14:paraId="26221769" wp14:textId="77777777" wp14:noSpellErr="1">
            <w:r w:rsidRPr="224545A9" w:rsidR="224545A9">
              <w:rPr>
                <w:lang w:val="en-US"/>
              </w:rPr>
              <w:t>Ingreso</w:t>
            </w:r>
            <w:r w:rsidRPr="224545A9" w:rsidR="224545A9">
              <w:rPr>
                <w:lang w:val="en-US"/>
              </w:rPr>
              <w:t xml:space="preserve"> al </w:t>
            </w:r>
            <w:r w:rsidRPr="224545A9" w:rsidR="224545A9">
              <w:rPr>
                <w:lang w:val="en-US"/>
              </w:rPr>
              <w:t>sistema</w:t>
            </w:r>
            <w:r w:rsidRPr="224545A9" w:rsidR="224545A9">
              <w:rPr>
                <w:lang w:val="en-US"/>
              </w:rPr>
              <w:t>.</w:t>
            </w:r>
            <w:r>
              <w:br/>
            </w:r>
            <w:r w:rsidRPr="224545A9" w:rsidR="224545A9">
              <w:rPr>
                <w:lang w:val="en-US"/>
              </w:rPr>
              <w:t xml:space="preserve">Restablecimiento de la </w:t>
            </w:r>
            <w:r w:rsidRPr="224545A9" w:rsidR="224545A9">
              <w:rPr>
                <w:lang w:val="en-US"/>
              </w:rPr>
              <w:t>contraseña</w:t>
            </w:r>
            <w:r w:rsidRPr="224545A9" w:rsidR="224545A9">
              <w:rPr>
                <w:lang w:val="en-US"/>
              </w:rPr>
              <w:t xml:space="preserve"> y </w:t>
            </w:r>
            <w:r w:rsidRPr="224545A9" w:rsidR="224545A9">
              <w:rPr>
                <w:lang w:val="en-US"/>
              </w:rPr>
              <w:t>posibilidad</w:t>
            </w:r>
            <w:r w:rsidRPr="224545A9" w:rsidR="224545A9">
              <w:rPr>
                <w:lang w:val="en-US"/>
              </w:rPr>
              <w:t xml:space="preserve"> de </w:t>
            </w:r>
            <w:r w:rsidRPr="224545A9" w:rsidR="224545A9">
              <w:rPr>
                <w:lang w:val="en-US"/>
              </w:rPr>
              <w:t>iniciar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sesión</w:t>
            </w:r>
            <w:r w:rsidRPr="224545A9" w:rsidR="224545A9">
              <w:rPr>
                <w:lang w:val="en-US"/>
              </w:rPr>
              <w:t>.</w:t>
            </w:r>
          </w:p>
        </w:tc>
      </w:tr>
    </w:tbl>
    <w:p xmlns:wp14="http://schemas.microsoft.com/office/word/2010/wordml" w14:paraId="672A6659" wp14:textId="77777777"/>
    <w:p xmlns:wp14="http://schemas.microsoft.com/office/word/2010/wordml" w14:paraId="78DC52A9" wp14:textId="77777777" wp14:noSpellErr="1">
      <w:pPr>
        <w:pStyle w:val="Heading2"/>
      </w:pPr>
      <w:r w:rsidRPr="224545A9" w:rsidR="224545A9">
        <w:rPr>
          <w:lang w:val="en-US"/>
        </w:rPr>
        <w:t>Flujo</w:t>
      </w:r>
      <w:r w:rsidRPr="224545A9" w:rsidR="224545A9">
        <w:rPr>
          <w:lang w:val="en-US"/>
        </w:rPr>
        <w:t xml:space="preserve"> Normal: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Tr="224545A9" w14:paraId="79DE5C15" wp14:textId="77777777">
        <w:tc>
          <w:tcPr>
            <w:tcW w:w="4320" w:type="dxa"/>
            <w:tcMar/>
          </w:tcPr>
          <w:p w14:paraId="18F84260" wp14:textId="77777777">
            <w:r>
              <w:t>Paso</w:t>
            </w:r>
          </w:p>
        </w:tc>
        <w:tc>
          <w:tcPr>
            <w:tcW w:w="4320" w:type="dxa"/>
            <w:tcMar/>
          </w:tcPr>
          <w:p w:rsidP="224545A9" w14:paraId="627AF7AF" wp14:textId="77777777" wp14:noSpellErr="1">
            <w:pPr>
              <w:rPr>
                <w:lang w:val="en-US"/>
              </w:rPr>
            </w:pPr>
            <w:r w:rsidRPr="224545A9" w:rsidR="224545A9">
              <w:rPr>
                <w:lang w:val="en-US"/>
              </w:rPr>
              <w:t>Acción</w:t>
            </w:r>
          </w:p>
        </w:tc>
      </w:tr>
      <w:tr xmlns:wp14="http://schemas.microsoft.com/office/word/2010/wordml" w:rsidTr="224545A9" w14:paraId="10D02BF0" wp14:textId="77777777">
        <w:tc>
          <w:tcPr>
            <w:tcW w:w="4320" w:type="dxa"/>
            <w:tcMar/>
          </w:tcPr>
          <w:p w14:paraId="0135CBF0" wp14:textId="77777777">
            <w:r>
              <w:t>1.</w:t>
            </w:r>
          </w:p>
        </w:tc>
        <w:tc>
          <w:tcPr>
            <w:tcW w:w="4320" w:type="dxa"/>
            <w:tcMar/>
          </w:tcPr>
          <w:p w14:paraId="5C8337C2" wp14:textId="77777777" wp14:noSpellErr="1">
            <w:r w:rsidRPr="224545A9" w:rsidR="224545A9">
              <w:rPr>
                <w:lang w:val="en-US"/>
              </w:rPr>
              <w:t xml:space="preserve">El </w:t>
            </w:r>
            <w:r w:rsidRPr="224545A9" w:rsidR="224545A9">
              <w:rPr>
                <w:lang w:val="en-US"/>
              </w:rPr>
              <w:t>usuario</w:t>
            </w:r>
            <w:r w:rsidRPr="224545A9" w:rsidR="224545A9">
              <w:rPr>
                <w:lang w:val="en-US"/>
              </w:rPr>
              <w:t xml:space="preserve"> accede a la </w:t>
            </w:r>
            <w:r w:rsidRPr="224545A9" w:rsidR="224545A9">
              <w:rPr>
                <w:lang w:val="en-US"/>
              </w:rPr>
              <w:t>página</w:t>
            </w:r>
            <w:r w:rsidRPr="224545A9" w:rsidR="224545A9">
              <w:rPr>
                <w:lang w:val="en-US"/>
              </w:rPr>
              <w:t xml:space="preserve"> de </w:t>
            </w:r>
            <w:r w:rsidRPr="224545A9" w:rsidR="224545A9">
              <w:rPr>
                <w:lang w:val="en-US"/>
              </w:rPr>
              <w:t>inicio</w:t>
            </w:r>
            <w:r w:rsidRPr="224545A9" w:rsidR="224545A9">
              <w:rPr>
                <w:lang w:val="en-US"/>
              </w:rPr>
              <w:t xml:space="preserve"> de </w:t>
            </w:r>
            <w:r w:rsidRPr="224545A9" w:rsidR="224545A9">
              <w:rPr>
                <w:lang w:val="en-US"/>
              </w:rPr>
              <w:t>sesión</w:t>
            </w:r>
            <w:r w:rsidRPr="224545A9" w:rsidR="224545A9">
              <w:rPr>
                <w:lang w:val="en-US"/>
              </w:rPr>
              <w:t xml:space="preserve"> e </w:t>
            </w:r>
            <w:r w:rsidRPr="224545A9" w:rsidR="224545A9">
              <w:rPr>
                <w:lang w:val="en-US"/>
              </w:rPr>
              <w:t>ingresa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su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correo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electrónico</w:t>
            </w:r>
            <w:r w:rsidRPr="224545A9" w:rsidR="224545A9">
              <w:rPr>
                <w:lang w:val="en-US"/>
              </w:rPr>
              <w:t xml:space="preserve"> y </w:t>
            </w:r>
            <w:r w:rsidRPr="224545A9" w:rsidR="224545A9">
              <w:rPr>
                <w:lang w:val="en-US"/>
              </w:rPr>
              <w:t>contraseña</w:t>
            </w:r>
            <w:r w:rsidRPr="224545A9" w:rsidR="224545A9">
              <w:rPr>
                <w:lang w:val="en-US"/>
              </w:rPr>
              <w:t>.</w:t>
            </w:r>
          </w:p>
        </w:tc>
      </w:tr>
      <w:tr xmlns:wp14="http://schemas.microsoft.com/office/word/2010/wordml" w:rsidTr="224545A9" w14:paraId="15497C8C" wp14:textId="77777777">
        <w:tc>
          <w:tcPr>
            <w:tcW w:w="4320" w:type="dxa"/>
            <w:tcMar/>
          </w:tcPr>
          <w:p w14:paraId="47886996" wp14:textId="77777777">
            <w:r>
              <w:t>2.</w:t>
            </w:r>
          </w:p>
        </w:tc>
        <w:tc>
          <w:tcPr>
            <w:tcW w:w="4320" w:type="dxa"/>
            <w:tcMar/>
          </w:tcPr>
          <w:p w14:paraId="1F6BAE80" wp14:textId="77777777" wp14:noSpellErr="1">
            <w:r w:rsidRPr="224545A9" w:rsidR="224545A9">
              <w:rPr>
                <w:lang w:val="en-US"/>
              </w:rPr>
              <w:t xml:space="preserve">El </w:t>
            </w:r>
            <w:r w:rsidRPr="224545A9" w:rsidR="224545A9">
              <w:rPr>
                <w:lang w:val="en-US"/>
              </w:rPr>
              <w:t>sistema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verifica</w:t>
            </w:r>
            <w:r w:rsidRPr="224545A9" w:rsidR="224545A9">
              <w:rPr>
                <w:lang w:val="en-US"/>
              </w:rPr>
              <w:t xml:space="preserve"> las </w:t>
            </w:r>
            <w:r w:rsidRPr="224545A9" w:rsidR="224545A9">
              <w:rPr>
                <w:lang w:val="en-US"/>
              </w:rPr>
              <w:t>credenciales</w:t>
            </w:r>
            <w:r w:rsidRPr="224545A9" w:rsidR="224545A9">
              <w:rPr>
                <w:lang w:val="en-US"/>
              </w:rPr>
              <w:t>:</w:t>
            </w:r>
            <w:r>
              <w:br/>
            </w:r>
            <w:r w:rsidRPr="224545A9" w:rsidR="224545A9">
              <w:rPr>
                <w:lang w:val="en-US"/>
              </w:rPr>
              <w:t xml:space="preserve">- Si son </w:t>
            </w:r>
            <w:r w:rsidRPr="224545A9" w:rsidR="224545A9">
              <w:rPr>
                <w:lang w:val="en-US"/>
              </w:rPr>
              <w:t>correctas</w:t>
            </w:r>
            <w:r w:rsidRPr="224545A9" w:rsidR="224545A9">
              <w:rPr>
                <w:lang w:val="en-US"/>
              </w:rPr>
              <w:t xml:space="preserve">, </w:t>
            </w:r>
            <w:r w:rsidRPr="224545A9" w:rsidR="224545A9">
              <w:rPr>
                <w:lang w:val="en-US"/>
              </w:rPr>
              <w:t>permite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el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acceso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según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el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perfil</w:t>
            </w:r>
            <w:r w:rsidRPr="224545A9" w:rsidR="224545A9">
              <w:rPr>
                <w:lang w:val="en-US"/>
              </w:rPr>
              <w:t xml:space="preserve"> del </w:t>
            </w:r>
            <w:r w:rsidRPr="224545A9" w:rsidR="224545A9">
              <w:rPr>
                <w:lang w:val="en-US"/>
              </w:rPr>
              <w:t>usuario</w:t>
            </w:r>
            <w:r w:rsidRPr="224545A9" w:rsidR="224545A9">
              <w:rPr>
                <w:lang w:val="en-US"/>
              </w:rPr>
              <w:t>.</w:t>
            </w:r>
            <w:r>
              <w:br/>
            </w:r>
            <w:r w:rsidRPr="224545A9" w:rsidR="224545A9">
              <w:rPr>
                <w:lang w:val="en-US"/>
              </w:rPr>
              <w:t xml:space="preserve">- Si son </w:t>
            </w:r>
            <w:r w:rsidRPr="224545A9" w:rsidR="224545A9">
              <w:rPr>
                <w:lang w:val="en-US"/>
              </w:rPr>
              <w:t>incorrectas</w:t>
            </w:r>
            <w:r w:rsidRPr="224545A9" w:rsidR="224545A9">
              <w:rPr>
                <w:lang w:val="en-US"/>
              </w:rPr>
              <w:t xml:space="preserve">, </w:t>
            </w:r>
            <w:r w:rsidRPr="224545A9" w:rsidR="224545A9">
              <w:rPr>
                <w:lang w:val="en-US"/>
              </w:rPr>
              <w:t>muestra</w:t>
            </w:r>
            <w:r w:rsidRPr="224545A9" w:rsidR="224545A9">
              <w:rPr>
                <w:lang w:val="en-US"/>
              </w:rPr>
              <w:t xml:space="preserve"> un </w:t>
            </w:r>
            <w:r w:rsidRPr="224545A9" w:rsidR="224545A9">
              <w:rPr>
                <w:lang w:val="en-US"/>
              </w:rPr>
              <w:t>mensaje</w:t>
            </w:r>
            <w:r w:rsidRPr="224545A9" w:rsidR="224545A9">
              <w:rPr>
                <w:lang w:val="en-US"/>
              </w:rPr>
              <w:t xml:space="preserve"> de error y </w:t>
            </w:r>
            <w:r w:rsidRPr="224545A9" w:rsidR="224545A9">
              <w:rPr>
                <w:lang w:val="en-US"/>
              </w:rPr>
              <w:t>solicita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los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datos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nuevamente</w:t>
            </w:r>
            <w:r w:rsidRPr="224545A9" w:rsidR="224545A9">
              <w:rPr>
                <w:lang w:val="en-US"/>
              </w:rPr>
              <w:t>.</w:t>
            </w:r>
          </w:p>
        </w:tc>
      </w:tr>
      <w:tr xmlns:wp14="http://schemas.microsoft.com/office/word/2010/wordml" w:rsidTr="224545A9" w14:paraId="7FA18708" wp14:textId="77777777">
        <w:tc>
          <w:tcPr>
            <w:tcW w:w="4320" w:type="dxa"/>
            <w:tcMar/>
          </w:tcPr>
          <w:p w14:paraId="1F75A9DD" wp14:textId="77777777">
            <w:r>
              <w:t>3.</w:t>
            </w:r>
          </w:p>
        </w:tc>
        <w:tc>
          <w:tcPr>
            <w:tcW w:w="4320" w:type="dxa"/>
            <w:tcMar/>
          </w:tcPr>
          <w:p w14:paraId="0B7FC82A" wp14:textId="77777777" wp14:noSpellErr="1">
            <w:r w:rsidRPr="224545A9" w:rsidR="224545A9">
              <w:rPr>
                <w:lang w:val="en-US"/>
              </w:rPr>
              <w:t xml:space="preserve">Si </w:t>
            </w:r>
            <w:r w:rsidRPr="224545A9" w:rsidR="224545A9">
              <w:rPr>
                <w:lang w:val="en-US"/>
              </w:rPr>
              <w:t>el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usuario</w:t>
            </w:r>
            <w:r w:rsidRPr="224545A9" w:rsidR="224545A9">
              <w:rPr>
                <w:lang w:val="en-US"/>
              </w:rPr>
              <w:t xml:space="preserve"> ha </w:t>
            </w:r>
            <w:r w:rsidRPr="224545A9" w:rsidR="224545A9">
              <w:rPr>
                <w:lang w:val="en-US"/>
              </w:rPr>
              <w:t>olvidado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su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contraseña</w:t>
            </w:r>
            <w:r w:rsidRPr="224545A9" w:rsidR="224545A9">
              <w:rPr>
                <w:lang w:val="en-US"/>
              </w:rPr>
              <w:t xml:space="preserve">, </w:t>
            </w:r>
            <w:r w:rsidRPr="224545A9" w:rsidR="224545A9">
              <w:rPr>
                <w:lang w:val="en-US"/>
              </w:rPr>
              <w:t>selecciona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el</w:t>
            </w:r>
            <w:r w:rsidRPr="224545A9" w:rsidR="224545A9">
              <w:rPr>
                <w:lang w:val="en-US"/>
              </w:rPr>
              <w:t xml:space="preserve"> enlace "¿</w:t>
            </w:r>
            <w:r w:rsidRPr="224545A9" w:rsidR="224545A9">
              <w:rPr>
                <w:lang w:val="en-US"/>
              </w:rPr>
              <w:t>Olvidó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su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contraseña</w:t>
            </w:r>
            <w:r w:rsidRPr="224545A9" w:rsidR="224545A9">
              <w:rPr>
                <w:lang w:val="en-US"/>
              </w:rPr>
              <w:t>?".</w:t>
            </w:r>
          </w:p>
        </w:tc>
      </w:tr>
      <w:tr xmlns:wp14="http://schemas.microsoft.com/office/word/2010/wordml" w:rsidTr="224545A9" w14:paraId="27FDD8EB" wp14:textId="77777777">
        <w:tc>
          <w:tcPr>
            <w:tcW w:w="4320" w:type="dxa"/>
            <w:tcMar/>
          </w:tcPr>
          <w:p w14:paraId="0F9ABB3F" wp14:textId="77777777">
            <w:r>
              <w:t>4.</w:t>
            </w:r>
          </w:p>
        </w:tc>
        <w:tc>
          <w:tcPr>
            <w:tcW w:w="4320" w:type="dxa"/>
            <w:tcMar/>
          </w:tcPr>
          <w:p w14:paraId="50994C78" wp14:textId="77777777" wp14:noSpellErr="1">
            <w:r w:rsidRPr="224545A9" w:rsidR="224545A9">
              <w:rPr>
                <w:lang w:val="en-US"/>
              </w:rPr>
              <w:t xml:space="preserve">El </w:t>
            </w:r>
            <w:r w:rsidRPr="224545A9" w:rsidR="224545A9">
              <w:rPr>
                <w:lang w:val="en-US"/>
              </w:rPr>
              <w:t>sistema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muestra</w:t>
            </w:r>
            <w:r w:rsidRPr="224545A9" w:rsidR="224545A9">
              <w:rPr>
                <w:lang w:val="en-US"/>
              </w:rPr>
              <w:t xml:space="preserve"> un campo para </w:t>
            </w:r>
            <w:r w:rsidRPr="224545A9" w:rsidR="224545A9">
              <w:rPr>
                <w:lang w:val="en-US"/>
              </w:rPr>
              <w:t>ingresar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el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correo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electrónico</w:t>
            </w:r>
            <w:r w:rsidRPr="224545A9" w:rsidR="224545A9">
              <w:rPr>
                <w:lang w:val="en-US"/>
              </w:rPr>
              <w:t>.</w:t>
            </w:r>
          </w:p>
        </w:tc>
      </w:tr>
      <w:tr xmlns:wp14="http://schemas.microsoft.com/office/word/2010/wordml" w:rsidTr="224545A9" w14:paraId="034A16AB" wp14:textId="77777777">
        <w:tc>
          <w:tcPr>
            <w:tcW w:w="4320" w:type="dxa"/>
            <w:tcMar/>
          </w:tcPr>
          <w:p w14:paraId="56C72689" wp14:textId="77777777">
            <w:r>
              <w:t>5.</w:t>
            </w:r>
          </w:p>
        </w:tc>
        <w:tc>
          <w:tcPr>
            <w:tcW w:w="4320" w:type="dxa"/>
            <w:tcMar/>
          </w:tcPr>
          <w:p w14:paraId="418C896A" wp14:textId="77777777" wp14:noSpellErr="1">
            <w:r w:rsidRPr="224545A9" w:rsidR="224545A9">
              <w:rPr>
                <w:lang w:val="en-US"/>
              </w:rPr>
              <w:t xml:space="preserve">El </w:t>
            </w:r>
            <w:r w:rsidRPr="224545A9" w:rsidR="224545A9">
              <w:rPr>
                <w:lang w:val="en-US"/>
              </w:rPr>
              <w:t>usuario</w:t>
            </w:r>
            <w:r w:rsidRPr="224545A9" w:rsidR="224545A9">
              <w:rPr>
                <w:lang w:val="en-US"/>
              </w:rPr>
              <w:t xml:space="preserve"> introduce </w:t>
            </w:r>
            <w:r w:rsidRPr="224545A9" w:rsidR="224545A9">
              <w:rPr>
                <w:lang w:val="en-US"/>
              </w:rPr>
              <w:t>su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correo</w:t>
            </w:r>
            <w:r w:rsidRPr="224545A9" w:rsidR="224545A9">
              <w:rPr>
                <w:lang w:val="en-US"/>
              </w:rPr>
              <w:t xml:space="preserve">, y </w:t>
            </w:r>
            <w:r w:rsidRPr="224545A9" w:rsidR="224545A9">
              <w:rPr>
                <w:lang w:val="en-US"/>
              </w:rPr>
              <w:t>el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sistema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envía</w:t>
            </w:r>
            <w:r w:rsidRPr="224545A9" w:rsidR="224545A9">
              <w:rPr>
                <w:lang w:val="en-US"/>
              </w:rPr>
              <w:t xml:space="preserve"> un enlace de </w:t>
            </w:r>
            <w:r w:rsidRPr="224545A9" w:rsidR="224545A9">
              <w:rPr>
                <w:lang w:val="en-US"/>
              </w:rPr>
              <w:t>restablecimiento</w:t>
            </w:r>
            <w:r w:rsidRPr="224545A9" w:rsidR="224545A9">
              <w:rPr>
                <w:lang w:val="en-US"/>
              </w:rPr>
              <w:t xml:space="preserve"> de </w:t>
            </w:r>
            <w:r w:rsidRPr="224545A9" w:rsidR="224545A9">
              <w:rPr>
                <w:lang w:val="en-US"/>
              </w:rPr>
              <w:t>contraseña</w:t>
            </w:r>
            <w:r w:rsidRPr="224545A9" w:rsidR="224545A9">
              <w:rPr>
                <w:lang w:val="en-US"/>
              </w:rPr>
              <w:t xml:space="preserve"> al </w:t>
            </w:r>
            <w:r w:rsidRPr="224545A9" w:rsidR="224545A9">
              <w:rPr>
                <w:lang w:val="en-US"/>
              </w:rPr>
              <w:t>correo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proporcionado</w:t>
            </w:r>
            <w:r w:rsidRPr="224545A9" w:rsidR="224545A9">
              <w:rPr>
                <w:lang w:val="en-US"/>
              </w:rPr>
              <w:t>.</w:t>
            </w:r>
          </w:p>
        </w:tc>
      </w:tr>
      <w:tr xmlns:wp14="http://schemas.microsoft.com/office/word/2010/wordml" w:rsidTr="224545A9" w14:paraId="5F1E8EB1" wp14:textId="77777777">
        <w:tc>
          <w:tcPr>
            <w:tcW w:w="4320" w:type="dxa"/>
            <w:tcMar/>
          </w:tcPr>
          <w:p w14:paraId="4BC6DBBF" wp14:textId="77777777">
            <w:r>
              <w:t>6.</w:t>
            </w:r>
          </w:p>
        </w:tc>
        <w:tc>
          <w:tcPr>
            <w:tcW w:w="4320" w:type="dxa"/>
            <w:tcMar/>
          </w:tcPr>
          <w:p w14:paraId="163B13C1" wp14:textId="77777777" wp14:noSpellErr="1">
            <w:r w:rsidRPr="224545A9" w:rsidR="224545A9">
              <w:rPr>
                <w:lang w:val="en-US"/>
              </w:rPr>
              <w:t xml:space="preserve">El </w:t>
            </w:r>
            <w:r w:rsidRPr="224545A9" w:rsidR="224545A9">
              <w:rPr>
                <w:lang w:val="en-US"/>
              </w:rPr>
              <w:t>usuario</w:t>
            </w:r>
            <w:r w:rsidRPr="224545A9" w:rsidR="224545A9">
              <w:rPr>
                <w:lang w:val="en-US"/>
              </w:rPr>
              <w:t xml:space="preserve"> accede al enlace y </w:t>
            </w:r>
            <w:r w:rsidRPr="224545A9" w:rsidR="224545A9">
              <w:rPr>
                <w:lang w:val="en-US"/>
              </w:rPr>
              <w:t>configura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una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nueva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contraseña</w:t>
            </w:r>
            <w:r w:rsidRPr="224545A9" w:rsidR="224545A9">
              <w:rPr>
                <w:lang w:val="en-US"/>
              </w:rPr>
              <w:t>.</w:t>
            </w:r>
          </w:p>
        </w:tc>
      </w:tr>
      <w:tr xmlns:wp14="http://schemas.microsoft.com/office/word/2010/wordml" w:rsidTr="224545A9" w14:paraId="5652E1C5" wp14:textId="77777777">
        <w:tc>
          <w:tcPr>
            <w:tcW w:w="4320" w:type="dxa"/>
            <w:tcMar/>
          </w:tcPr>
          <w:p w14:paraId="45CB103B" wp14:textId="77777777">
            <w:r>
              <w:t>7.</w:t>
            </w:r>
          </w:p>
        </w:tc>
        <w:tc>
          <w:tcPr>
            <w:tcW w:w="4320" w:type="dxa"/>
            <w:tcMar/>
          </w:tcPr>
          <w:p w14:paraId="5FBA8E6D" wp14:textId="77777777" wp14:noSpellErr="1">
            <w:r w:rsidRPr="224545A9" w:rsidR="224545A9">
              <w:rPr>
                <w:lang w:val="en-US"/>
              </w:rPr>
              <w:t xml:space="preserve">El </w:t>
            </w:r>
            <w:r w:rsidRPr="224545A9" w:rsidR="224545A9">
              <w:rPr>
                <w:lang w:val="en-US"/>
              </w:rPr>
              <w:t>sistema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valida</w:t>
            </w:r>
            <w:r w:rsidRPr="224545A9" w:rsidR="224545A9">
              <w:rPr>
                <w:lang w:val="en-US"/>
              </w:rPr>
              <w:t xml:space="preserve"> y </w:t>
            </w:r>
            <w:r w:rsidRPr="224545A9" w:rsidR="224545A9">
              <w:rPr>
                <w:lang w:val="en-US"/>
              </w:rPr>
              <w:t>actualiza</w:t>
            </w:r>
            <w:r w:rsidRPr="224545A9" w:rsidR="224545A9">
              <w:rPr>
                <w:lang w:val="en-US"/>
              </w:rPr>
              <w:t xml:space="preserve"> la </w:t>
            </w:r>
            <w:r w:rsidRPr="224545A9" w:rsidR="224545A9">
              <w:rPr>
                <w:lang w:val="en-US"/>
              </w:rPr>
              <w:t>contraseña</w:t>
            </w:r>
            <w:r w:rsidRPr="224545A9" w:rsidR="224545A9">
              <w:rPr>
                <w:lang w:val="en-US"/>
              </w:rPr>
              <w:t xml:space="preserve">, </w:t>
            </w:r>
            <w:r w:rsidRPr="224545A9" w:rsidR="224545A9">
              <w:rPr>
                <w:lang w:val="en-US"/>
              </w:rPr>
              <w:t>permitiendo</w:t>
            </w:r>
            <w:r w:rsidRPr="224545A9" w:rsidR="224545A9">
              <w:rPr>
                <w:lang w:val="en-US"/>
              </w:rPr>
              <w:t xml:space="preserve"> al </w:t>
            </w:r>
            <w:r w:rsidRPr="224545A9" w:rsidR="224545A9">
              <w:rPr>
                <w:lang w:val="en-US"/>
              </w:rPr>
              <w:t>usuario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iniciar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sesión</w:t>
            </w:r>
            <w:r w:rsidRPr="224545A9" w:rsidR="224545A9">
              <w:rPr>
                <w:lang w:val="en-US"/>
              </w:rPr>
              <w:t xml:space="preserve"> con las </w:t>
            </w:r>
            <w:r w:rsidRPr="224545A9" w:rsidR="224545A9">
              <w:rPr>
                <w:lang w:val="en-US"/>
              </w:rPr>
              <w:t>nuevas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credenciales</w:t>
            </w:r>
            <w:r w:rsidRPr="224545A9" w:rsidR="224545A9">
              <w:rPr>
                <w:lang w:val="en-US"/>
              </w:rPr>
              <w:t>.</w:t>
            </w:r>
          </w:p>
        </w:tc>
      </w:tr>
    </w:tbl>
    <w:p xmlns:wp14="http://schemas.microsoft.com/office/word/2010/wordml" w14:paraId="0A37501D" wp14:textId="77777777"/>
    <w:p xmlns:wp14="http://schemas.microsoft.com/office/word/2010/wordml" w14:paraId="3AD3D8C4" wp14:textId="77777777" wp14:noSpellErr="1">
      <w:pPr>
        <w:pStyle w:val="Heading2"/>
      </w:pPr>
      <w:r w:rsidRPr="224545A9" w:rsidR="224545A9">
        <w:rPr>
          <w:lang w:val="en-US"/>
        </w:rPr>
        <w:t>Flujos</w:t>
      </w:r>
      <w:r w:rsidRPr="224545A9" w:rsidR="224545A9">
        <w:rPr>
          <w:lang w:val="en-US"/>
        </w:rPr>
        <w:t xml:space="preserve"> Alternativos: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Tr="224545A9" w14:paraId="7F5ED358" wp14:textId="77777777">
        <w:tc>
          <w:tcPr>
            <w:tcW w:w="4320" w:type="dxa"/>
            <w:tcMar/>
          </w:tcPr>
          <w:p w:rsidP="224545A9" w14:paraId="1E047C4B" wp14:textId="77777777" wp14:noSpellErr="1">
            <w:pPr>
              <w:rPr>
                <w:lang w:val="en-US"/>
              </w:rPr>
            </w:pPr>
            <w:r w:rsidRPr="224545A9" w:rsidR="224545A9">
              <w:rPr>
                <w:lang w:val="en-US"/>
              </w:rPr>
              <w:t>Flujo</w:t>
            </w:r>
          </w:p>
        </w:tc>
        <w:tc>
          <w:tcPr>
            <w:tcW w:w="4320" w:type="dxa"/>
            <w:tcMar/>
          </w:tcPr>
          <w:p w:rsidP="224545A9" w14:paraId="7551550D" wp14:textId="77777777" wp14:noSpellErr="1">
            <w:pPr>
              <w:rPr>
                <w:lang w:val="en-US"/>
              </w:rPr>
            </w:pPr>
            <w:r w:rsidRPr="224545A9" w:rsidR="224545A9">
              <w:rPr>
                <w:lang w:val="en-US"/>
              </w:rPr>
              <w:t>Descripción</w:t>
            </w:r>
          </w:p>
        </w:tc>
      </w:tr>
      <w:tr xmlns:wp14="http://schemas.microsoft.com/office/word/2010/wordml" w:rsidTr="224545A9" w14:paraId="37231B24" wp14:textId="77777777">
        <w:tc>
          <w:tcPr>
            <w:tcW w:w="4320" w:type="dxa"/>
            <w:tcMar/>
          </w:tcPr>
          <w:p w:rsidP="224545A9" w14:paraId="62797587" wp14:textId="77777777" wp14:noSpellErr="1">
            <w:pPr>
              <w:rPr>
                <w:lang w:val="en-US"/>
              </w:rPr>
            </w:pPr>
            <w:r w:rsidRPr="224545A9" w:rsidR="224545A9">
              <w:rPr>
                <w:lang w:val="en-US"/>
              </w:rPr>
              <w:t xml:space="preserve">Fallo </w:t>
            </w:r>
            <w:r w:rsidRPr="224545A9" w:rsidR="224545A9">
              <w:rPr>
                <w:lang w:val="en-US"/>
              </w:rPr>
              <w:t>en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el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correo</w:t>
            </w:r>
            <w:r w:rsidRPr="224545A9" w:rsidR="224545A9">
              <w:rPr>
                <w:lang w:val="en-US"/>
              </w:rPr>
              <w:t xml:space="preserve"> o </w:t>
            </w:r>
            <w:r w:rsidRPr="224545A9" w:rsidR="224545A9">
              <w:rPr>
                <w:lang w:val="en-US"/>
              </w:rPr>
              <w:t>contraseña</w:t>
            </w:r>
          </w:p>
        </w:tc>
        <w:tc>
          <w:tcPr>
            <w:tcW w:w="4320" w:type="dxa"/>
            <w:tcMar/>
          </w:tcPr>
          <w:p w14:paraId="59DD5C03" wp14:textId="77777777" wp14:noSpellErr="1">
            <w:r w:rsidRPr="224545A9" w:rsidR="224545A9">
              <w:rPr>
                <w:lang w:val="en-US"/>
              </w:rPr>
              <w:t xml:space="preserve">Si </w:t>
            </w:r>
            <w:r w:rsidRPr="224545A9" w:rsidR="224545A9">
              <w:rPr>
                <w:lang w:val="en-US"/>
              </w:rPr>
              <w:t>el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usuario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ingresa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incorrectamente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el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correo</w:t>
            </w:r>
            <w:r w:rsidRPr="224545A9" w:rsidR="224545A9">
              <w:rPr>
                <w:lang w:val="en-US"/>
              </w:rPr>
              <w:t xml:space="preserve"> o la </w:t>
            </w:r>
            <w:r w:rsidRPr="224545A9" w:rsidR="224545A9">
              <w:rPr>
                <w:lang w:val="en-US"/>
              </w:rPr>
              <w:t>contraseña</w:t>
            </w:r>
            <w:r w:rsidRPr="224545A9" w:rsidR="224545A9">
              <w:rPr>
                <w:lang w:val="en-US"/>
              </w:rPr>
              <w:t xml:space="preserve">, </w:t>
            </w:r>
            <w:r w:rsidRPr="224545A9" w:rsidR="224545A9">
              <w:rPr>
                <w:lang w:val="en-US"/>
              </w:rPr>
              <w:t>el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sistema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muestra</w:t>
            </w:r>
            <w:r w:rsidRPr="224545A9" w:rsidR="224545A9">
              <w:rPr>
                <w:lang w:val="en-US"/>
              </w:rPr>
              <w:t xml:space="preserve"> un </w:t>
            </w:r>
            <w:r w:rsidRPr="224545A9" w:rsidR="224545A9">
              <w:rPr>
                <w:lang w:val="en-US"/>
              </w:rPr>
              <w:t>mensaje</w:t>
            </w:r>
            <w:r w:rsidRPr="224545A9" w:rsidR="224545A9">
              <w:rPr>
                <w:lang w:val="en-US"/>
              </w:rPr>
              <w:t xml:space="preserve"> de </w:t>
            </w:r>
            <w:r w:rsidRPr="224545A9" w:rsidR="224545A9">
              <w:rPr>
                <w:lang w:val="en-US"/>
              </w:rPr>
              <w:t>advertencia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indicando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el</w:t>
            </w:r>
            <w:r w:rsidRPr="224545A9" w:rsidR="224545A9">
              <w:rPr>
                <w:lang w:val="en-US"/>
              </w:rPr>
              <w:t xml:space="preserve"> error.</w:t>
            </w:r>
          </w:p>
        </w:tc>
      </w:tr>
      <w:tr xmlns:wp14="http://schemas.microsoft.com/office/word/2010/wordml" w:rsidTr="224545A9" w14:paraId="238BAFFC" wp14:textId="77777777">
        <w:tc>
          <w:tcPr>
            <w:tcW w:w="4320" w:type="dxa"/>
            <w:tcMar/>
          </w:tcPr>
          <w:p w:rsidP="224545A9" w14:paraId="7575C44B" wp14:textId="77777777" wp14:noSpellErr="1">
            <w:pPr>
              <w:rPr>
                <w:lang w:val="en-US"/>
              </w:rPr>
            </w:pPr>
            <w:r w:rsidRPr="224545A9" w:rsidR="224545A9">
              <w:rPr>
                <w:lang w:val="en-US"/>
              </w:rPr>
              <w:t>Recuperación</w:t>
            </w:r>
            <w:r w:rsidRPr="224545A9" w:rsidR="224545A9">
              <w:rPr>
                <w:lang w:val="en-US"/>
              </w:rPr>
              <w:t xml:space="preserve"> sin </w:t>
            </w:r>
            <w:r w:rsidRPr="224545A9" w:rsidR="224545A9">
              <w:rPr>
                <w:lang w:val="en-US"/>
              </w:rPr>
              <w:t>correo</w:t>
            </w:r>
          </w:p>
        </w:tc>
        <w:tc>
          <w:tcPr>
            <w:tcW w:w="4320" w:type="dxa"/>
            <w:tcMar/>
          </w:tcPr>
          <w:p w14:paraId="7334BC8E" wp14:textId="77777777" wp14:noSpellErr="1">
            <w:r w:rsidRPr="224545A9" w:rsidR="224545A9">
              <w:rPr>
                <w:lang w:val="en-US"/>
              </w:rPr>
              <w:t xml:space="preserve">Si </w:t>
            </w:r>
            <w:r w:rsidRPr="224545A9" w:rsidR="224545A9">
              <w:rPr>
                <w:lang w:val="en-US"/>
              </w:rPr>
              <w:t>el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usuario</w:t>
            </w:r>
            <w:r w:rsidRPr="224545A9" w:rsidR="224545A9">
              <w:rPr>
                <w:lang w:val="en-US"/>
              </w:rPr>
              <w:t xml:space="preserve"> no </w:t>
            </w:r>
            <w:r w:rsidRPr="224545A9" w:rsidR="224545A9">
              <w:rPr>
                <w:lang w:val="en-US"/>
              </w:rPr>
              <w:t>tiene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acceso</w:t>
            </w:r>
            <w:r w:rsidRPr="224545A9" w:rsidR="224545A9">
              <w:rPr>
                <w:lang w:val="en-US"/>
              </w:rPr>
              <w:t xml:space="preserve"> al </w:t>
            </w:r>
            <w:r w:rsidRPr="224545A9" w:rsidR="224545A9">
              <w:rPr>
                <w:lang w:val="en-US"/>
              </w:rPr>
              <w:t>correo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electrónico</w:t>
            </w:r>
            <w:r w:rsidRPr="224545A9" w:rsidR="224545A9">
              <w:rPr>
                <w:lang w:val="en-US"/>
              </w:rPr>
              <w:t xml:space="preserve">, se le </w:t>
            </w:r>
            <w:r w:rsidRPr="224545A9" w:rsidR="224545A9">
              <w:rPr>
                <w:lang w:val="en-US"/>
              </w:rPr>
              <w:t>recomienda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utilizar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otros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medios</w:t>
            </w:r>
            <w:r w:rsidRPr="224545A9" w:rsidR="224545A9">
              <w:rPr>
                <w:lang w:val="en-US"/>
              </w:rPr>
              <w:t xml:space="preserve"> de </w:t>
            </w:r>
            <w:r w:rsidRPr="224545A9" w:rsidR="224545A9">
              <w:rPr>
                <w:lang w:val="en-US"/>
              </w:rPr>
              <w:t>contacto</w:t>
            </w:r>
            <w:r w:rsidRPr="224545A9" w:rsidR="224545A9">
              <w:rPr>
                <w:lang w:val="en-US"/>
              </w:rPr>
              <w:t xml:space="preserve"> para </w:t>
            </w:r>
            <w:r w:rsidRPr="224545A9" w:rsidR="224545A9">
              <w:rPr>
                <w:lang w:val="en-US"/>
              </w:rPr>
              <w:t>recibir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asistencia</w:t>
            </w:r>
            <w:r w:rsidRPr="224545A9" w:rsidR="224545A9">
              <w:rPr>
                <w:lang w:val="en-US"/>
              </w:rPr>
              <w:t>.</w:t>
            </w:r>
          </w:p>
        </w:tc>
      </w:tr>
    </w:tbl>
    <w:p xmlns:wp14="http://schemas.microsoft.com/office/word/2010/wordml" w14:paraId="5DAB6C7B" wp14:textId="77777777"/>
    <w:p xmlns:wp14="http://schemas.microsoft.com/office/word/2010/wordml" w14:paraId="72E29307" wp14:textId="77777777" wp14:noSpellErr="1">
      <w:pPr>
        <w:pStyle w:val="Heading2"/>
      </w:pPr>
      <w:r w:rsidRPr="224545A9" w:rsidR="224545A9">
        <w:rPr>
          <w:lang w:val="en-US"/>
        </w:rPr>
        <w:t>Excepciones</w:t>
      </w:r>
      <w:r w:rsidRPr="224545A9" w:rsidR="224545A9">
        <w:rPr>
          <w:lang w:val="en-US"/>
        </w:rPr>
        <w:t xml:space="preserve"> / </w:t>
      </w:r>
      <w:r w:rsidRPr="224545A9" w:rsidR="224545A9">
        <w:rPr>
          <w:lang w:val="en-US"/>
        </w:rPr>
        <w:t>Extensiones</w:t>
      </w:r>
      <w:r w:rsidRPr="224545A9" w:rsidR="224545A9">
        <w:rPr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Tr="224545A9" w14:paraId="66615979" wp14:textId="77777777">
        <w:tc>
          <w:tcPr>
            <w:tcW w:w="4320" w:type="dxa"/>
            <w:tcMar/>
          </w:tcPr>
          <w:p w:rsidP="224545A9" w14:paraId="25E67EA6" wp14:textId="77777777" wp14:noSpellErr="1">
            <w:pPr>
              <w:rPr>
                <w:lang w:val="en-US"/>
              </w:rPr>
            </w:pPr>
            <w:r w:rsidRPr="224545A9" w:rsidR="224545A9">
              <w:rPr>
                <w:lang w:val="en-US"/>
              </w:rPr>
              <w:t>Excepción</w:t>
            </w:r>
          </w:p>
        </w:tc>
        <w:tc>
          <w:tcPr>
            <w:tcW w:w="4320" w:type="dxa"/>
            <w:tcMar/>
          </w:tcPr>
          <w:p w:rsidP="224545A9" w14:paraId="0F90AD1D" wp14:textId="77777777" wp14:noSpellErr="1">
            <w:pPr>
              <w:rPr>
                <w:lang w:val="en-US"/>
              </w:rPr>
            </w:pPr>
            <w:r w:rsidRPr="224545A9" w:rsidR="224545A9">
              <w:rPr>
                <w:lang w:val="en-US"/>
              </w:rPr>
              <w:t>Descripción</w:t>
            </w:r>
          </w:p>
        </w:tc>
      </w:tr>
      <w:tr xmlns:wp14="http://schemas.microsoft.com/office/word/2010/wordml" w:rsidTr="224545A9" w14:paraId="64AC8E58" wp14:textId="77777777">
        <w:tc>
          <w:tcPr>
            <w:tcW w:w="4320" w:type="dxa"/>
            <w:tcMar/>
          </w:tcPr>
          <w:p w:rsidP="224545A9" w14:paraId="19DB2B3F" wp14:textId="77777777" wp14:noSpellErr="1">
            <w:pPr>
              <w:rPr>
                <w:lang w:val="en-US"/>
              </w:rPr>
            </w:pPr>
            <w:r w:rsidRPr="224545A9" w:rsidR="224545A9">
              <w:rPr>
                <w:lang w:val="en-US"/>
              </w:rPr>
              <w:t xml:space="preserve">Campos </w:t>
            </w:r>
            <w:r w:rsidRPr="224545A9" w:rsidR="224545A9">
              <w:rPr>
                <w:lang w:val="en-US"/>
              </w:rPr>
              <w:t>obligatorios</w:t>
            </w:r>
          </w:p>
        </w:tc>
        <w:tc>
          <w:tcPr>
            <w:tcW w:w="4320" w:type="dxa"/>
            <w:tcMar/>
          </w:tcPr>
          <w:p w:rsidP="224545A9" w14:paraId="00B7671C" wp14:textId="77777777" wp14:noSpellErr="1">
            <w:pPr>
              <w:rPr>
                <w:lang w:val="en-US"/>
              </w:rPr>
            </w:pPr>
            <w:r w:rsidRPr="224545A9" w:rsidR="224545A9">
              <w:rPr>
                <w:lang w:val="en-US"/>
              </w:rPr>
              <w:t xml:space="preserve">Si </w:t>
            </w:r>
            <w:r w:rsidRPr="224545A9" w:rsidR="224545A9">
              <w:rPr>
                <w:lang w:val="en-US"/>
              </w:rPr>
              <w:t>el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usuario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intenta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enviar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el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formulario</w:t>
            </w:r>
            <w:r w:rsidRPr="224545A9" w:rsidR="224545A9">
              <w:rPr>
                <w:lang w:val="en-US"/>
              </w:rPr>
              <w:t xml:space="preserve"> sin </w:t>
            </w:r>
            <w:r w:rsidRPr="224545A9" w:rsidR="224545A9">
              <w:rPr>
                <w:lang w:val="en-US"/>
              </w:rPr>
              <w:t>completar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los</w:t>
            </w:r>
            <w:r w:rsidRPr="224545A9" w:rsidR="224545A9">
              <w:rPr>
                <w:lang w:val="en-US"/>
              </w:rPr>
              <w:t xml:space="preserve"> campos </w:t>
            </w:r>
            <w:r w:rsidRPr="224545A9" w:rsidR="224545A9">
              <w:rPr>
                <w:lang w:val="en-US"/>
              </w:rPr>
              <w:t>obligatorios</w:t>
            </w:r>
            <w:r w:rsidRPr="224545A9" w:rsidR="224545A9">
              <w:rPr>
                <w:lang w:val="en-US"/>
              </w:rPr>
              <w:t xml:space="preserve">, </w:t>
            </w:r>
            <w:r w:rsidRPr="224545A9" w:rsidR="224545A9">
              <w:rPr>
                <w:lang w:val="en-US"/>
              </w:rPr>
              <w:t>el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sistema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muestra</w:t>
            </w:r>
            <w:r w:rsidRPr="224545A9" w:rsidR="224545A9">
              <w:rPr>
                <w:lang w:val="en-US"/>
              </w:rPr>
              <w:t xml:space="preserve"> un </w:t>
            </w:r>
            <w:r w:rsidRPr="224545A9" w:rsidR="224545A9">
              <w:rPr>
                <w:lang w:val="en-US"/>
              </w:rPr>
              <w:t>mensaje</w:t>
            </w:r>
            <w:r w:rsidRPr="224545A9" w:rsidR="224545A9">
              <w:rPr>
                <w:lang w:val="en-US"/>
              </w:rPr>
              <w:t>: “</w:t>
            </w:r>
            <w:r w:rsidRPr="224545A9" w:rsidR="224545A9">
              <w:rPr>
                <w:lang w:val="en-US"/>
              </w:rPr>
              <w:t>Completa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este</w:t>
            </w:r>
            <w:r w:rsidRPr="224545A9" w:rsidR="224545A9">
              <w:rPr>
                <w:lang w:val="en-US"/>
              </w:rPr>
              <w:t xml:space="preserve"> campo</w:t>
            </w:r>
            <w:r w:rsidRPr="224545A9" w:rsidR="224545A9">
              <w:rPr>
                <w:lang w:val="en-US"/>
              </w:rPr>
              <w:t>”.</w:t>
            </w:r>
          </w:p>
        </w:tc>
      </w:tr>
    </w:tbl>
    <w:p xmlns:wp14="http://schemas.microsoft.com/office/word/2010/wordml" w14:paraId="02EB378F" wp14:textId="77777777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Tr="224545A9" w14:paraId="1FB93A16" wp14:textId="77777777">
        <w:tc>
          <w:tcPr>
            <w:tcW w:w="4320" w:type="dxa"/>
            <w:tcMar/>
          </w:tcPr>
          <w:p w14:paraId="3A39218C" wp14:textId="77777777">
            <w:r>
              <w:t>Campo</w:t>
            </w:r>
          </w:p>
        </w:tc>
        <w:tc>
          <w:tcPr>
            <w:tcW w:w="4320" w:type="dxa"/>
            <w:tcMar/>
          </w:tcPr>
          <w:p w:rsidP="224545A9" w14:paraId="30D9C2F4" wp14:textId="77777777" wp14:noSpellErr="1">
            <w:pPr>
              <w:rPr>
                <w:lang w:val="en-US"/>
              </w:rPr>
            </w:pPr>
            <w:r w:rsidRPr="224545A9" w:rsidR="224545A9">
              <w:rPr>
                <w:lang w:val="en-US"/>
              </w:rPr>
              <w:t>Descripción</w:t>
            </w:r>
          </w:p>
        </w:tc>
      </w:tr>
      <w:tr xmlns:wp14="http://schemas.microsoft.com/office/word/2010/wordml" w:rsidTr="224545A9" w14:paraId="641097A4" wp14:textId="77777777">
        <w:tc>
          <w:tcPr>
            <w:tcW w:w="4320" w:type="dxa"/>
            <w:tcMar/>
          </w:tcPr>
          <w:p w:rsidP="224545A9" w14:paraId="6332DB67" wp14:textId="77777777" wp14:noSpellErr="1">
            <w:pPr>
              <w:rPr>
                <w:lang w:val="en-US"/>
              </w:rPr>
            </w:pPr>
            <w:r w:rsidRPr="224545A9" w:rsidR="224545A9">
              <w:rPr>
                <w:lang w:val="en-US"/>
              </w:rPr>
              <w:t>Inclusiones</w:t>
            </w:r>
          </w:p>
        </w:tc>
        <w:tc>
          <w:tcPr>
            <w:tcW w:w="4320" w:type="dxa"/>
            <w:tcMar/>
          </w:tcPr>
          <w:p w14:paraId="158412CC" wp14:textId="77777777" wp14:noSpellErr="1">
            <w:r w:rsidRPr="224545A9" w:rsidR="224545A9">
              <w:rPr>
                <w:lang w:val="en-US"/>
              </w:rPr>
              <w:t>Validación</w:t>
            </w:r>
            <w:r w:rsidRPr="224545A9" w:rsidR="224545A9">
              <w:rPr>
                <w:lang w:val="en-US"/>
              </w:rPr>
              <w:t xml:space="preserve"> de </w:t>
            </w:r>
            <w:r w:rsidRPr="224545A9" w:rsidR="224545A9">
              <w:rPr>
                <w:lang w:val="en-US"/>
              </w:rPr>
              <w:t>usuario</w:t>
            </w:r>
            <w:r w:rsidRPr="224545A9" w:rsidR="224545A9">
              <w:rPr>
                <w:lang w:val="en-US"/>
              </w:rPr>
              <w:t xml:space="preserve"> y </w:t>
            </w:r>
            <w:r w:rsidRPr="224545A9" w:rsidR="224545A9">
              <w:rPr>
                <w:lang w:val="en-US"/>
              </w:rPr>
              <w:t>contraseña</w:t>
            </w:r>
            <w:r w:rsidRPr="224545A9" w:rsidR="224545A9">
              <w:rPr>
                <w:lang w:val="en-US"/>
              </w:rPr>
              <w:t>.</w:t>
            </w:r>
            <w:r>
              <w:br/>
            </w:r>
            <w:r w:rsidRPr="224545A9" w:rsidR="224545A9">
              <w:rPr>
                <w:lang w:val="en-US"/>
              </w:rPr>
              <w:t xml:space="preserve">Envío de </w:t>
            </w:r>
            <w:r w:rsidRPr="224545A9" w:rsidR="224545A9">
              <w:rPr>
                <w:lang w:val="en-US"/>
              </w:rPr>
              <w:t>correo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electrónico</w:t>
            </w:r>
            <w:r w:rsidRPr="224545A9" w:rsidR="224545A9">
              <w:rPr>
                <w:lang w:val="en-US"/>
              </w:rPr>
              <w:t xml:space="preserve"> para </w:t>
            </w:r>
            <w:r w:rsidRPr="224545A9" w:rsidR="224545A9">
              <w:rPr>
                <w:lang w:val="en-US"/>
              </w:rPr>
              <w:t>restablecimiento</w:t>
            </w:r>
            <w:r w:rsidRPr="224545A9" w:rsidR="224545A9">
              <w:rPr>
                <w:lang w:val="en-US"/>
              </w:rPr>
              <w:t xml:space="preserve"> de </w:t>
            </w:r>
            <w:r w:rsidRPr="224545A9" w:rsidR="224545A9">
              <w:rPr>
                <w:lang w:val="en-US"/>
              </w:rPr>
              <w:t>contraseña</w:t>
            </w:r>
            <w:r w:rsidRPr="224545A9" w:rsidR="224545A9">
              <w:rPr>
                <w:lang w:val="en-US"/>
              </w:rPr>
              <w:t>.</w:t>
            </w:r>
          </w:p>
        </w:tc>
      </w:tr>
      <w:tr xmlns:wp14="http://schemas.microsoft.com/office/word/2010/wordml" w:rsidTr="224545A9" w14:paraId="15FA10FF" wp14:textId="77777777">
        <w:tc>
          <w:tcPr>
            <w:tcW w:w="4320" w:type="dxa"/>
            <w:tcMar/>
          </w:tcPr>
          <w:p w:rsidP="224545A9" w14:paraId="178A26CC" wp14:textId="77777777" wp14:noSpellErr="1">
            <w:pPr>
              <w:rPr>
                <w:lang w:val="en-US"/>
              </w:rPr>
            </w:pPr>
            <w:r w:rsidRPr="224545A9" w:rsidR="224545A9">
              <w:rPr>
                <w:lang w:val="en-US"/>
              </w:rPr>
              <w:t>Prioridad</w:t>
            </w:r>
          </w:p>
        </w:tc>
        <w:tc>
          <w:tcPr>
            <w:tcW w:w="4320" w:type="dxa"/>
            <w:tcMar/>
          </w:tcPr>
          <w:p w14:paraId="649841BE" wp14:textId="77777777">
            <w:r>
              <w:t>1</w:t>
            </w:r>
          </w:p>
        </w:tc>
      </w:tr>
      <w:tr xmlns:wp14="http://schemas.microsoft.com/office/word/2010/wordml" w:rsidTr="224545A9" w14:paraId="14085E0A" wp14:textId="77777777">
        <w:tc>
          <w:tcPr>
            <w:tcW w:w="4320" w:type="dxa"/>
            <w:tcMar/>
          </w:tcPr>
          <w:p w:rsidP="224545A9" w14:paraId="5522DE37" wp14:textId="77777777" wp14:noSpellErr="1">
            <w:pPr>
              <w:rPr>
                <w:lang w:val="en-US"/>
              </w:rPr>
            </w:pPr>
            <w:r w:rsidRPr="224545A9" w:rsidR="224545A9">
              <w:rPr>
                <w:lang w:val="en-US"/>
              </w:rPr>
              <w:t>Frecuencia</w:t>
            </w:r>
            <w:r w:rsidRPr="224545A9" w:rsidR="224545A9">
              <w:rPr>
                <w:lang w:val="en-US"/>
              </w:rPr>
              <w:t xml:space="preserve"> de </w:t>
            </w:r>
            <w:r w:rsidRPr="224545A9" w:rsidR="224545A9">
              <w:rPr>
                <w:lang w:val="en-US"/>
              </w:rPr>
              <w:t>uso</w:t>
            </w:r>
          </w:p>
        </w:tc>
        <w:tc>
          <w:tcPr>
            <w:tcW w:w="4320" w:type="dxa"/>
            <w:tcMar/>
          </w:tcPr>
          <w:p w14:paraId="2BDBAE6E" wp14:textId="77777777" wp14:noSpellErr="1">
            <w:r w:rsidRPr="224545A9" w:rsidR="224545A9">
              <w:rPr>
                <w:lang w:val="en-US"/>
              </w:rPr>
              <w:t xml:space="preserve">A </w:t>
            </w:r>
            <w:r w:rsidRPr="224545A9" w:rsidR="224545A9">
              <w:rPr>
                <w:lang w:val="en-US"/>
              </w:rPr>
              <w:t>requerimiento</w:t>
            </w:r>
            <w:r w:rsidRPr="224545A9" w:rsidR="224545A9">
              <w:rPr>
                <w:lang w:val="en-US"/>
              </w:rPr>
              <w:t xml:space="preserve"> del </w:t>
            </w:r>
            <w:r w:rsidRPr="224545A9" w:rsidR="224545A9">
              <w:rPr>
                <w:lang w:val="en-US"/>
              </w:rPr>
              <w:t>usuario</w:t>
            </w:r>
            <w:r w:rsidRPr="224545A9" w:rsidR="224545A9">
              <w:rPr>
                <w:lang w:val="en-US"/>
              </w:rPr>
              <w:t xml:space="preserve">, </w:t>
            </w:r>
            <w:r w:rsidRPr="224545A9" w:rsidR="224545A9">
              <w:rPr>
                <w:lang w:val="en-US"/>
              </w:rPr>
              <w:t>una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vez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por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sesión</w:t>
            </w:r>
            <w:r w:rsidRPr="224545A9" w:rsidR="224545A9">
              <w:rPr>
                <w:lang w:val="en-US"/>
              </w:rPr>
              <w:t xml:space="preserve"> para </w:t>
            </w:r>
            <w:r w:rsidRPr="224545A9" w:rsidR="224545A9">
              <w:rPr>
                <w:lang w:val="en-US"/>
              </w:rPr>
              <w:t>inicio</w:t>
            </w:r>
            <w:r w:rsidRPr="224545A9" w:rsidR="224545A9">
              <w:rPr>
                <w:lang w:val="en-US"/>
              </w:rPr>
              <w:t xml:space="preserve"> de </w:t>
            </w:r>
            <w:r w:rsidRPr="224545A9" w:rsidR="224545A9">
              <w:rPr>
                <w:lang w:val="en-US"/>
              </w:rPr>
              <w:t>sesión</w:t>
            </w:r>
            <w:r w:rsidRPr="224545A9" w:rsidR="224545A9">
              <w:rPr>
                <w:lang w:val="en-US"/>
              </w:rPr>
              <w:t xml:space="preserve"> y </w:t>
            </w:r>
            <w:r w:rsidRPr="224545A9" w:rsidR="224545A9">
              <w:rPr>
                <w:lang w:val="en-US"/>
              </w:rPr>
              <w:t>ocasionalmente</w:t>
            </w:r>
            <w:r w:rsidRPr="224545A9" w:rsidR="224545A9">
              <w:rPr>
                <w:lang w:val="en-US"/>
              </w:rPr>
              <w:t xml:space="preserve"> para </w:t>
            </w:r>
            <w:r w:rsidRPr="224545A9" w:rsidR="224545A9">
              <w:rPr>
                <w:lang w:val="en-US"/>
              </w:rPr>
              <w:t>recuperación</w:t>
            </w:r>
            <w:r w:rsidRPr="224545A9" w:rsidR="224545A9">
              <w:rPr>
                <w:lang w:val="en-US"/>
              </w:rPr>
              <w:t xml:space="preserve"> de </w:t>
            </w:r>
            <w:r w:rsidRPr="224545A9" w:rsidR="224545A9">
              <w:rPr>
                <w:lang w:val="en-US"/>
              </w:rPr>
              <w:t>contraseña</w:t>
            </w:r>
            <w:r w:rsidRPr="224545A9" w:rsidR="224545A9">
              <w:rPr>
                <w:lang w:val="en-US"/>
              </w:rPr>
              <w:t>.</w:t>
            </w:r>
          </w:p>
        </w:tc>
      </w:tr>
      <w:tr xmlns:wp14="http://schemas.microsoft.com/office/word/2010/wordml" w:rsidTr="224545A9" w14:paraId="4E8AED2D" wp14:textId="77777777">
        <w:tc>
          <w:tcPr>
            <w:tcW w:w="4320" w:type="dxa"/>
            <w:tcMar/>
          </w:tcPr>
          <w:p w:rsidP="224545A9" w14:paraId="34F471B0" wp14:textId="77777777" wp14:noSpellErr="1">
            <w:pPr>
              <w:rPr>
                <w:lang w:val="en-US"/>
              </w:rPr>
            </w:pPr>
            <w:r w:rsidRPr="224545A9" w:rsidR="224545A9">
              <w:rPr>
                <w:lang w:val="en-US"/>
              </w:rPr>
              <w:t xml:space="preserve">Reglas de </w:t>
            </w:r>
            <w:r w:rsidRPr="224545A9" w:rsidR="224545A9">
              <w:rPr>
                <w:lang w:val="en-US"/>
              </w:rPr>
              <w:t>negocio</w:t>
            </w:r>
          </w:p>
        </w:tc>
        <w:tc>
          <w:tcPr>
            <w:tcW w:w="4320" w:type="dxa"/>
            <w:tcMar/>
          </w:tcPr>
          <w:p w14:paraId="515EC21A" wp14:textId="77777777" wp14:noSpellErr="1">
            <w:r w:rsidRPr="224545A9" w:rsidR="224545A9">
              <w:rPr>
                <w:lang w:val="en-US"/>
              </w:rPr>
              <w:t>Restricción</w:t>
            </w:r>
            <w:r w:rsidRPr="224545A9" w:rsidR="224545A9">
              <w:rPr>
                <w:lang w:val="en-US"/>
              </w:rPr>
              <w:t xml:space="preserve"> de </w:t>
            </w:r>
            <w:r w:rsidRPr="224545A9" w:rsidR="224545A9">
              <w:rPr>
                <w:lang w:val="en-US"/>
              </w:rPr>
              <w:t>correo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electrónico</w:t>
            </w:r>
            <w:r w:rsidRPr="224545A9" w:rsidR="224545A9">
              <w:rPr>
                <w:lang w:val="en-US"/>
              </w:rPr>
              <w:t xml:space="preserve">; </w:t>
            </w:r>
            <w:r w:rsidRPr="224545A9" w:rsidR="224545A9">
              <w:rPr>
                <w:lang w:val="en-US"/>
              </w:rPr>
              <w:t>cantidad</w:t>
            </w:r>
            <w:r w:rsidRPr="224545A9" w:rsidR="224545A9">
              <w:rPr>
                <w:lang w:val="en-US"/>
              </w:rPr>
              <w:t xml:space="preserve"> de </w:t>
            </w:r>
            <w:r w:rsidRPr="224545A9" w:rsidR="224545A9">
              <w:rPr>
                <w:lang w:val="en-US"/>
              </w:rPr>
              <w:t>intentos</w:t>
            </w:r>
            <w:r w:rsidRPr="224545A9" w:rsidR="224545A9">
              <w:rPr>
                <w:lang w:val="en-US"/>
              </w:rPr>
              <w:t xml:space="preserve"> </w:t>
            </w:r>
            <w:r w:rsidRPr="224545A9" w:rsidR="224545A9">
              <w:rPr>
                <w:lang w:val="en-US"/>
              </w:rPr>
              <w:t>fallidos</w:t>
            </w:r>
            <w:r w:rsidRPr="224545A9" w:rsidR="224545A9">
              <w:rPr>
                <w:lang w:val="en-US"/>
              </w:rPr>
              <w:t xml:space="preserve"> para </w:t>
            </w:r>
            <w:r w:rsidRPr="224545A9" w:rsidR="224545A9">
              <w:rPr>
                <w:lang w:val="en-US"/>
              </w:rPr>
              <w:t>proteger</w:t>
            </w:r>
            <w:r w:rsidRPr="224545A9" w:rsidR="224545A9">
              <w:rPr>
                <w:lang w:val="en-US"/>
              </w:rPr>
              <w:t xml:space="preserve"> la </w:t>
            </w:r>
            <w:r w:rsidRPr="224545A9" w:rsidR="224545A9">
              <w:rPr>
                <w:lang w:val="en-US"/>
              </w:rPr>
              <w:t>seguridad</w:t>
            </w:r>
            <w:r w:rsidRPr="224545A9" w:rsidR="224545A9">
              <w:rPr>
                <w:lang w:val="en-US"/>
              </w:rPr>
              <w:t xml:space="preserve"> del </w:t>
            </w:r>
            <w:r w:rsidRPr="224545A9" w:rsidR="224545A9">
              <w:rPr>
                <w:lang w:val="en-US"/>
              </w:rPr>
              <w:t>sistema</w:t>
            </w:r>
            <w:r w:rsidRPr="224545A9" w:rsidR="224545A9">
              <w:rPr>
                <w:lang w:val="en-US"/>
              </w:rPr>
              <w:t>.</w:t>
            </w:r>
          </w:p>
        </w:tc>
      </w:tr>
    </w:tbl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245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38AF9B6C-8654-408F-8FB0-DCF7EC8CD9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customXml" Target="../customXml/item1.xml" Id="rId1" /><Relationship Type="http://schemas.openxmlformats.org/officeDocument/2006/relationships/customXml" Target="../customXml/item4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0" /><Relationship Type="http://schemas.microsoft.com/office/2007/relationships/stylesWithEffects" Target="stylesWithEffect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FD9551C308FD4BAED2653B06E1512B" ma:contentTypeVersion="12" ma:contentTypeDescription="Crear nuevo documento." ma:contentTypeScope="" ma:versionID="d1cc1339187dc07bbd02b7dc8373983f">
  <xsd:schema xmlns:xsd="http://www.w3.org/2001/XMLSchema" xmlns:xs="http://www.w3.org/2001/XMLSchema" xmlns:p="http://schemas.microsoft.com/office/2006/metadata/properties" xmlns:ns2="64085d04-3a67-430c-989e-4b383c760e88" xmlns:ns3="90553e85-cb80-4eba-a406-7f6cf5d55063" targetNamespace="http://schemas.microsoft.com/office/2006/metadata/properties" ma:root="true" ma:fieldsID="02329f2e90bcacc0fa349ff28eb8c858" ns2:_="" ns3:_="">
    <xsd:import namespace="64085d04-3a67-430c-989e-4b383c760e88"/>
    <xsd:import namespace="90553e85-cb80-4eba-a406-7f6cf5d550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85d04-3a67-430c-989e-4b383c760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b4d38610-b52f-44b3-acdd-00fd7063db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53e85-cb80-4eba-a406-7f6cf5d5506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d4dd3a0-4283-4e7f-9abd-6c00dd8bc22e}" ma:internalName="TaxCatchAll" ma:showField="CatchAllData" ma:web="90553e85-cb80-4eba-a406-7f6cf5d550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085d04-3a67-430c-989e-4b383c760e88">
      <Terms xmlns="http://schemas.microsoft.com/office/infopath/2007/PartnerControls"/>
    </lcf76f155ced4ddcb4097134ff3c332f>
    <TaxCatchAll xmlns="90553e85-cb80-4eba-a406-7f6cf5d55063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80E30B-1044-48C8-B238-8CCBB792BFFE}"/>
</file>

<file path=customXml/itemProps3.xml><?xml version="1.0" encoding="utf-8"?>
<ds:datastoreItem xmlns:ds="http://schemas.openxmlformats.org/officeDocument/2006/customXml" ds:itemID="{EDF2DCF0-36ED-437D-8525-4A2425FFC0D5}"/>
</file>

<file path=customXml/itemProps4.xml><?xml version="1.0" encoding="utf-8"?>
<ds:datastoreItem xmlns:ds="http://schemas.openxmlformats.org/officeDocument/2006/customXml" ds:itemID="{0EFAA51C-874B-4614-BDF2-C8685E3734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Carrondi Avalos  Sebastian Alejandro</cp:lastModifiedBy>
  <cp:revision>2</cp:revision>
  <dcterms:created xsi:type="dcterms:W3CDTF">2013-12-23T23:15:00Z</dcterms:created>
  <dcterms:modified xsi:type="dcterms:W3CDTF">2025-02-18T19:03:55Z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0x01010023FD9551C308FD4BAED2653B06E1512B</vt:lpwstr>
  </property>
  <property fmtid="{D5CDD505-2E9C-101B-9397-08002B2CF9AE}" pid="3" name="MediaServiceImageTags">
    <vt:lpwstr/>
  </property>
</Properties>
</file>